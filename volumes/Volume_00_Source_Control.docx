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Volume 0 — Source Control &amp; Collaboration</w:t>
      </w:r>
    </w:p>
    <w:p>
      <w:pPr>
        <w:pStyle w:val="Subtitle"/>
      </w:pPr>
      <w:r>
        <w:t>Simple build from two markdown chapters</w:t>
      </w:r>
    </w:p>
    <w:p>
      <w:r>
        <w:br w:type="page"/>
      </w:r>
    </w:p>
    <w:p>
      <w:pPr>
        <w:pStyle w:val="Heading1"/>
      </w:pPr>
      <w:r>
        <w:t>Ch00 Prelude</w:t>
      </w:r>
    </w:p>
    <w:p>
      <w:r>
        <w:t>\# Prelude — Recap \&amp; Setup</w:t>
      </w:r>
    </w:p>
    <w:p/>
    <w:p/>
    <w:p/>
    <w:p>
      <w:r>
        <w:t>We will use Git + GitHub to work together on our book.</w:t>
      </w:r>
    </w:p>
    <w:p/>
    <w:p>
      <w:r>
        <w:t>You only need Windows, internet, Python, Git, and PowerShell.</w:t>
      </w:r>
    </w:p>
    <w:p/>
    <w:p/>
    <w:p/>
    <w:p>
      <w:r>
        <w:t>\*\*Goal of Volume 0:\*\* learn how to clone, branch, commit, and make a Pull Request.</w:t>
      </w:r>
    </w:p>
    <w:p/>
    <w:p/>
    <w:p/>
    <w:p>
      <w:r>
        <w:t>\- Windows 10/11</w:t>
      </w:r>
    </w:p>
    <w:p/>
    <w:p>
      <w:r>
        <w:t>\- Python 3.x</w:t>
      </w:r>
    </w:p>
    <w:p/>
    <w:p>
      <w:r>
        <w:t>\- Git + GitHub CLI</w:t>
      </w:r>
    </w:p>
    <w:p/>
    <w:p>
      <w:r>
        <w:t>\- PowerShell</w:t>
      </w:r>
    </w:p>
    <w:p/>
    <w:p/>
    <w:p/>
    <w:p>
      <w:r>
        <w:br w:type="page"/>
      </w:r>
    </w:p>
    <w:p>
      <w:pPr>
        <w:pStyle w:val="Heading1"/>
      </w:pPr>
      <w:r>
        <w:t>Ch01 Git Github Basics</w:t>
      </w:r>
    </w:p>
    <w:p>
      <w:r>
        <w:t>\# Chapter 1 — Source Control 101: Git \&amp; GitHub (Web + CLI)</w:t>
      </w:r>
    </w:p>
    <w:p/>
    <w:p/>
    <w:p/>
    <w:p>
      <w:r>
        <w:t>We will:</w:t>
      </w:r>
    </w:p>
    <w:p/>
    <w:p>
      <w:r>
        <w:t>1\. Clone the repository</w:t>
      </w:r>
    </w:p>
    <w:p/>
    <w:p>
      <w:r>
        <w:t>2\. Make a branch</w:t>
      </w:r>
    </w:p>
    <w:p/>
    <w:p>
      <w:r>
        <w:t>3\. Change one file</w:t>
      </w:r>
    </w:p>
    <w:p/>
    <w:p>
      <w:r>
        <w:t>4\. Commit and push</w:t>
      </w:r>
    </w:p>
    <w:p/>
    <w:p>
      <w:r>
        <w:t>5\. Open a Pull Request</w:t>
      </w:r>
    </w:p>
    <w:p/>
    <w:p/>
    <w:p/>
    <w:p>
      <w:r>
        <w:t>If you make a mistake, don't worry:</w:t>
      </w:r>
    </w:p>
    <w:p/>
    <w:p>
      <w:r>
        <w:t>\- `git restore &lt;file&gt;` fixes unstaged changes</w:t>
      </w:r>
    </w:p>
    <w:p/>
    <w:p>
      <w:r>
        <w:t>\- `git restore --staged &lt;file&gt;` un-stages</w:t>
      </w:r>
    </w:p>
    <w:p/>
    <w:p>
      <w:r>
        <w:t>\- `git reset --soft HEAD~1` undoes the last commit but keeps your changes</w:t>
      </w:r>
    </w:p>
    <w:p/>
    <w:p/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fldSimple w:instr="PAGE"/>
    <w:r>
      <w:t xml:space="preserve"> of </w:t>
    </w:r>
    <w:fldSimple w:instr="NUMPAGES"/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Box">
    <w:name w:val="CodeBlockBox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